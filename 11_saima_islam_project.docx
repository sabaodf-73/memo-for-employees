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A730D" w14:textId="77777777" w:rsidR="00A34BB2" w:rsidRPr="00397060" w:rsidRDefault="001F0703">
      <w:pPr>
        <w:pStyle w:val="Heading1"/>
        <w:rPr>
          <w:rFonts w:ascii="Times New Roman" w:hAnsi="Times New Roman" w:cs="Times New Roman"/>
        </w:rPr>
      </w:pPr>
      <w:r w:rsidRPr="00397060">
        <w:rPr>
          <w:rFonts w:ascii="Times New Roman" w:hAnsi="Times New Roman" w:cs="Times New Roman"/>
        </w:rPr>
        <w:t>MEMORANDUM</w:t>
      </w:r>
    </w:p>
    <w:p w14:paraId="678C75D0" w14:textId="0C7F6CE1" w:rsidR="00A34BB2" w:rsidRPr="00397060" w:rsidRDefault="001F0703">
      <w:pPr>
        <w:rPr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>T</w:t>
      </w:r>
      <w:r w:rsidR="004A4B33" w:rsidRPr="00397060">
        <w:rPr>
          <w:rFonts w:ascii="Times New Roman" w:hAnsi="Times New Roman" w:cs="Times New Roman"/>
          <w:sz w:val="28"/>
          <w:szCs w:val="28"/>
        </w:rPr>
        <w:t>O</w:t>
      </w:r>
      <w:r w:rsidRPr="00397060">
        <w:rPr>
          <w:rFonts w:ascii="Times New Roman" w:hAnsi="Times New Roman" w:cs="Times New Roman"/>
          <w:sz w:val="28"/>
          <w:szCs w:val="28"/>
        </w:rPr>
        <w:t>: All Employees</w:t>
      </w:r>
    </w:p>
    <w:p w14:paraId="1290A054" w14:textId="6B5AD8F8" w:rsidR="00A34BB2" w:rsidRPr="00397060" w:rsidRDefault="001F0703">
      <w:pPr>
        <w:rPr>
          <w:rStyle w:val="IntenseEmphasis"/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>F</w:t>
      </w:r>
      <w:r w:rsidR="004A4B33" w:rsidRPr="00397060">
        <w:rPr>
          <w:rFonts w:ascii="Times New Roman" w:hAnsi="Times New Roman" w:cs="Times New Roman"/>
          <w:sz w:val="28"/>
          <w:szCs w:val="28"/>
        </w:rPr>
        <w:t>ROM</w:t>
      </w:r>
      <w:r w:rsidRPr="00397060">
        <w:rPr>
          <w:rFonts w:ascii="Times New Roman" w:hAnsi="Times New Roman" w:cs="Times New Roman"/>
          <w:sz w:val="28"/>
          <w:szCs w:val="28"/>
        </w:rPr>
        <w:t>:</w:t>
      </w:r>
      <w:r w:rsidR="004A4B33" w:rsidRPr="00397060">
        <w:rPr>
          <w:rFonts w:ascii="Times New Roman" w:hAnsi="Times New Roman" w:cs="Times New Roman"/>
          <w:sz w:val="28"/>
          <w:szCs w:val="28"/>
        </w:rPr>
        <w:t xml:space="preserve"> Saima Islam, Product</w:t>
      </w:r>
      <w:r w:rsidR="00C3693C">
        <w:rPr>
          <w:rFonts w:ascii="Times New Roman" w:hAnsi="Times New Roman" w:cs="Times New Roman"/>
          <w:sz w:val="28"/>
          <w:szCs w:val="28"/>
        </w:rPr>
        <w:t xml:space="preserve"> </w:t>
      </w:r>
      <w:r w:rsidR="00397060">
        <w:rPr>
          <w:rFonts w:ascii="Times New Roman" w:hAnsi="Times New Roman" w:cs="Times New Roman"/>
          <w:sz w:val="28"/>
          <w:szCs w:val="28"/>
        </w:rPr>
        <w:t>Manager</w:t>
      </w:r>
      <w:r w:rsidR="00DD2B7D">
        <w:rPr>
          <w:rFonts w:ascii="Times New Roman" w:hAnsi="Times New Roman" w:cs="Times New Roman"/>
          <w:sz w:val="28"/>
          <w:szCs w:val="28"/>
        </w:rPr>
        <w:t xml:space="preserve"> </w:t>
      </w:r>
      <w:r w:rsidR="004A4B33" w:rsidRPr="00397060">
        <w:rPr>
          <w:rStyle w:val="IntenseEmphasis"/>
          <w:rFonts w:ascii="Times New Roman" w:hAnsi="Times New Roman" w:cs="Times New Roman"/>
          <w:sz w:val="28"/>
          <w:szCs w:val="28"/>
        </w:rPr>
        <w:t>SI</w:t>
      </w:r>
    </w:p>
    <w:p w14:paraId="51638258" w14:textId="4E89F7E1" w:rsidR="00A34BB2" w:rsidRPr="00397060" w:rsidRDefault="001F0703">
      <w:pPr>
        <w:rPr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>D</w:t>
      </w:r>
      <w:r w:rsidR="004A4B33" w:rsidRPr="00397060">
        <w:rPr>
          <w:rFonts w:ascii="Times New Roman" w:hAnsi="Times New Roman" w:cs="Times New Roman"/>
          <w:sz w:val="28"/>
          <w:szCs w:val="28"/>
        </w:rPr>
        <w:t>ATE</w:t>
      </w:r>
      <w:r w:rsidRPr="00397060">
        <w:rPr>
          <w:rFonts w:ascii="Times New Roman" w:hAnsi="Times New Roman" w:cs="Times New Roman"/>
          <w:sz w:val="28"/>
          <w:szCs w:val="28"/>
        </w:rPr>
        <w:t xml:space="preserve">: </w:t>
      </w:r>
      <w:r w:rsidR="004A4B33" w:rsidRPr="00397060">
        <w:rPr>
          <w:rFonts w:ascii="Times New Roman" w:hAnsi="Times New Roman" w:cs="Times New Roman"/>
          <w:sz w:val="28"/>
          <w:szCs w:val="28"/>
        </w:rPr>
        <w:t>January 05,2025</w:t>
      </w:r>
    </w:p>
    <w:p w14:paraId="718C3CE9" w14:textId="4F9C3D01" w:rsidR="00A34BB2" w:rsidRPr="00397060" w:rsidRDefault="001F0703">
      <w:pPr>
        <w:rPr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>S</w:t>
      </w:r>
      <w:r w:rsidR="004A4B33" w:rsidRPr="00397060">
        <w:rPr>
          <w:rFonts w:ascii="Times New Roman" w:hAnsi="Times New Roman" w:cs="Times New Roman"/>
          <w:sz w:val="28"/>
          <w:szCs w:val="28"/>
        </w:rPr>
        <w:t>UBJECT</w:t>
      </w:r>
      <w:r w:rsidRPr="00397060">
        <w:rPr>
          <w:rFonts w:ascii="Times New Roman" w:hAnsi="Times New Roman" w:cs="Times New Roman"/>
          <w:sz w:val="28"/>
          <w:szCs w:val="28"/>
        </w:rPr>
        <w:t>: Exciting Announcement: Launch</w:t>
      </w:r>
      <w:r w:rsidR="00CD2D4E" w:rsidRPr="0039706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CD2D4E" w:rsidRPr="00397060">
        <w:rPr>
          <w:rFonts w:ascii="Times New Roman" w:hAnsi="Times New Roman" w:cs="Times New Roman"/>
          <w:sz w:val="28"/>
          <w:szCs w:val="28"/>
        </w:rPr>
        <w:t>Ecosmart</w:t>
      </w:r>
      <w:proofErr w:type="spellEnd"/>
      <w:r w:rsidR="00CD2D4E" w:rsidRPr="00397060">
        <w:rPr>
          <w:rFonts w:ascii="Times New Roman" w:hAnsi="Times New Roman" w:cs="Times New Roman"/>
          <w:sz w:val="28"/>
          <w:szCs w:val="28"/>
        </w:rPr>
        <w:t xml:space="preserve"> Water Bottle</w:t>
      </w:r>
    </w:p>
    <w:p w14:paraId="7355D983" w14:textId="77777777" w:rsidR="004A4B33" w:rsidRPr="00397060" w:rsidRDefault="004A4B33">
      <w:pPr>
        <w:rPr>
          <w:rFonts w:ascii="Times New Roman" w:hAnsi="Times New Roman" w:cs="Times New Roman"/>
          <w:sz w:val="28"/>
          <w:szCs w:val="28"/>
        </w:rPr>
      </w:pPr>
    </w:p>
    <w:p w14:paraId="0C288F77" w14:textId="3A1FDC5E" w:rsidR="00A34BB2" w:rsidRPr="00397060" w:rsidRDefault="001F0703">
      <w:pPr>
        <w:rPr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>Dear Team,</w:t>
      </w:r>
    </w:p>
    <w:p w14:paraId="0B1473FE" w14:textId="7F7E047E" w:rsidR="00A34BB2" w:rsidRPr="00397060" w:rsidRDefault="001F0703">
      <w:pPr>
        <w:rPr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 xml:space="preserve">We are thrilled to announce the upcoming launch of our new product, </w:t>
      </w:r>
      <w:proofErr w:type="spellStart"/>
      <w:r w:rsidR="00CD2D4E" w:rsidRPr="00397060">
        <w:rPr>
          <w:rFonts w:ascii="Times New Roman" w:hAnsi="Times New Roman" w:cs="Times New Roman"/>
          <w:b/>
          <w:bCs/>
          <w:sz w:val="28"/>
          <w:szCs w:val="28"/>
        </w:rPr>
        <w:t>Ecosmart</w:t>
      </w:r>
      <w:proofErr w:type="spellEnd"/>
      <w:r w:rsidR="00CD2D4E" w:rsidRPr="00397060">
        <w:rPr>
          <w:rFonts w:ascii="Times New Roman" w:hAnsi="Times New Roman" w:cs="Times New Roman"/>
          <w:b/>
          <w:bCs/>
          <w:sz w:val="28"/>
          <w:szCs w:val="28"/>
        </w:rPr>
        <w:t xml:space="preserve"> Water Bottle</w:t>
      </w:r>
      <w:r w:rsidR="00CD2D4E" w:rsidRPr="00397060">
        <w:rPr>
          <w:rFonts w:ascii="Times New Roman" w:hAnsi="Times New Roman" w:cs="Times New Roman"/>
          <w:sz w:val="28"/>
          <w:szCs w:val="28"/>
        </w:rPr>
        <w:t>,</w:t>
      </w:r>
      <w:r w:rsidRPr="00397060">
        <w:rPr>
          <w:rFonts w:ascii="Times New Roman" w:hAnsi="Times New Roman" w:cs="Times New Roman"/>
          <w:sz w:val="28"/>
          <w:szCs w:val="28"/>
        </w:rPr>
        <w:t xml:space="preserve"> which will officially debut on</w:t>
      </w:r>
      <w:r w:rsidR="00CD2D4E" w:rsidRPr="00397060">
        <w:rPr>
          <w:rFonts w:ascii="Times New Roman" w:hAnsi="Times New Roman" w:cs="Times New Roman"/>
          <w:sz w:val="28"/>
          <w:szCs w:val="28"/>
        </w:rPr>
        <w:t xml:space="preserve"> </w:t>
      </w:r>
      <w:r w:rsidR="00CD2D4E" w:rsidRPr="00397060">
        <w:rPr>
          <w:rFonts w:ascii="Times New Roman" w:hAnsi="Times New Roman" w:cs="Times New Roman"/>
          <w:b/>
          <w:bCs/>
          <w:sz w:val="28"/>
          <w:szCs w:val="28"/>
        </w:rPr>
        <w:t>January 15,2025</w:t>
      </w:r>
      <w:r w:rsidR="00CD2D4E" w:rsidRPr="00397060">
        <w:rPr>
          <w:rFonts w:ascii="Times New Roman" w:hAnsi="Times New Roman" w:cs="Times New Roman"/>
          <w:sz w:val="28"/>
          <w:szCs w:val="28"/>
        </w:rPr>
        <w:t>.</w:t>
      </w:r>
      <w:r w:rsidRPr="00397060">
        <w:rPr>
          <w:rFonts w:ascii="Times New Roman" w:hAnsi="Times New Roman" w:cs="Times New Roman"/>
          <w:sz w:val="28"/>
          <w:szCs w:val="28"/>
        </w:rPr>
        <w:t xml:space="preserve"> </w:t>
      </w:r>
      <w:r w:rsidR="00CD2D4E" w:rsidRPr="00397060">
        <w:rPr>
          <w:rFonts w:ascii="Times New Roman" w:hAnsi="Times New Roman" w:cs="Times New Roman"/>
          <w:sz w:val="28"/>
          <w:szCs w:val="28"/>
        </w:rPr>
        <w:t>This groundbreaking product is designed to make sustainable living easier while enhancing our customers’ daily hydration experience.</w:t>
      </w:r>
    </w:p>
    <w:p w14:paraId="2AB28DBF" w14:textId="77777777" w:rsidR="00A34BB2" w:rsidRPr="00397060" w:rsidRDefault="001F0703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>Launch Overview</w:t>
      </w:r>
    </w:p>
    <w:p w14:paraId="44F4B297" w14:textId="1C47F32A" w:rsidR="00CD2D4E" w:rsidRPr="00397060" w:rsidRDefault="00CD2D4E" w:rsidP="00CD2D4E">
      <w:pPr>
        <w:rPr>
          <w:rFonts w:ascii="Times New Roman" w:hAnsi="Times New Roman" w:cs="Times New Roman"/>
          <w:sz w:val="28"/>
          <w:szCs w:val="28"/>
        </w:rPr>
      </w:pPr>
      <w:r w:rsidRPr="002A6DD6">
        <w:rPr>
          <w:rFonts w:ascii="Times New Roman" w:hAnsi="Times New Roman" w:cs="Times New Roman"/>
          <w:b/>
          <w:bCs/>
          <w:sz w:val="28"/>
          <w:szCs w:val="28"/>
        </w:rPr>
        <w:t>Product Name</w:t>
      </w:r>
      <w:r w:rsidRPr="003970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7060">
        <w:rPr>
          <w:rFonts w:ascii="Times New Roman" w:hAnsi="Times New Roman" w:cs="Times New Roman"/>
          <w:sz w:val="28"/>
          <w:szCs w:val="28"/>
        </w:rPr>
        <w:t>EcoSmart</w:t>
      </w:r>
      <w:proofErr w:type="spellEnd"/>
      <w:r w:rsidRPr="00397060">
        <w:rPr>
          <w:rFonts w:ascii="Times New Roman" w:hAnsi="Times New Roman" w:cs="Times New Roman"/>
          <w:sz w:val="28"/>
          <w:szCs w:val="28"/>
        </w:rPr>
        <w:t xml:space="preserve"> Water Bottle.</w:t>
      </w:r>
    </w:p>
    <w:p w14:paraId="552F0CA5" w14:textId="0F485C71" w:rsidR="00CD2D4E" w:rsidRPr="00397060" w:rsidRDefault="00CD2D4E" w:rsidP="00CD2D4E">
      <w:pPr>
        <w:rPr>
          <w:rFonts w:ascii="Times New Roman" w:hAnsi="Times New Roman" w:cs="Times New Roman"/>
          <w:sz w:val="28"/>
          <w:szCs w:val="28"/>
        </w:rPr>
      </w:pPr>
      <w:r w:rsidRPr="002A6DD6">
        <w:rPr>
          <w:rFonts w:ascii="Times New Roman" w:hAnsi="Times New Roman" w:cs="Times New Roman"/>
          <w:b/>
          <w:bCs/>
          <w:sz w:val="28"/>
          <w:szCs w:val="28"/>
        </w:rPr>
        <w:t>Launch Date</w:t>
      </w:r>
      <w:r w:rsidRPr="00397060">
        <w:rPr>
          <w:rFonts w:ascii="Times New Roman" w:hAnsi="Times New Roman" w:cs="Times New Roman"/>
          <w:sz w:val="28"/>
          <w:szCs w:val="28"/>
        </w:rPr>
        <w:t>: January 15, 2025.</w:t>
      </w:r>
    </w:p>
    <w:p w14:paraId="1EF68BBE" w14:textId="660F07C8" w:rsidR="00CD2D4E" w:rsidRPr="00397060" w:rsidRDefault="00CD2D4E" w:rsidP="00CD2D4E">
      <w:pPr>
        <w:rPr>
          <w:rFonts w:ascii="Times New Roman" w:hAnsi="Times New Roman" w:cs="Times New Roman"/>
          <w:sz w:val="28"/>
          <w:szCs w:val="28"/>
        </w:rPr>
      </w:pPr>
      <w:r w:rsidRPr="002A6DD6">
        <w:rPr>
          <w:rFonts w:ascii="Times New Roman" w:hAnsi="Times New Roman" w:cs="Times New Roman"/>
          <w:b/>
          <w:bCs/>
          <w:sz w:val="28"/>
          <w:szCs w:val="28"/>
        </w:rPr>
        <w:t>Location</w:t>
      </w:r>
      <w:r w:rsidRPr="00397060">
        <w:rPr>
          <w:rFonts w:ascii="Times New Roman" w:hAnsi="Times New Roman" w:cs="Times New Roman"/>
          <w:sz w:val="28"/>
          <w:szCs w:val="28"/>
        </w:rPr>
        <w:t>: Online and in all retail stores.</w:t>
      </w:r>
    </w:p>
    <w:p w14:paraId="130C7C36" w14:textId="69AA6E5A" w:rsidR="00A34BB2" w:rsidRPr="00397060" w:rsidRDefault="00CD2D4E" w:rsidP="00CD2D4E">
      <w:pPr>
        <w:rPr>
          <w:rFonts w:ascii="Times New Roman" w:hAnsi="Times New Roman" w:cs="Times New Roman"/>
          <w:sz w:val="28"/>
          <w:szCs w:val="28"/>
        </w:rPr>
      </w:pPr>
      <w:r w:rsidRPr="002A6DD6">
        <w:rPr>
          <w:rFonts w:ascii="Times New Roman" w:hAnsi="Times New Roman" w:cs="Times New Roman"/>
          <w:b/>
          <w:bCs/>
          <w:sz w:val="28"/>
          <w:szCs w:val="28"/>
        </w:rPr>
        <w:t>Target Market</w:t>
      </w:r>
      <w:r w:rsidRPr="00397060">
        <w:rPr>
          <w:rFonts w:ascii="Times New Roman" w:hAnsi="Times New Roman" w:cs="Times New Roman"/>
          <w:sz w:val="28"/>
          <w:szCs w:val="28"/>
        </w:rPr>
        <w:t>: Eco-conscious consumers and active individuals.</w:t>
      </w:r>
    </w:p>
    <w:p w14:paraId="6105DD03" w14:textId="288AA331" w:rsidR="00A34BB2" w:rsidRPr="00397060" w:rsidRDefault="001F0703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 xml:space="preserve">Key Features of </w:t>
      </w:r>
      <w:proofErr w:type="spellStart"/>
      <w:r w:rsidR="00CD2D4E" w:rsidRPr="00397060">
        <w:rPr>
          <w:rFonts w:ascii="Times New Roman" w:hAnsi="Times New Roman" w:cs="Times New Roman"/>
          <w:sz w:val="28"/>
          <w:szCs w:val="28"/>
        </w:rPr>
        <w:t>EcoSmart</w:t>
      </w:r>
      <w:proofErr w:type="spellEnd"/>
      <w:r w:rsidR="00CD2D4E" w:rsidRPr="00397060">
        <w:rPr>
          <w:rFonts w:ascii="Times New Roman" w:hAnsi="Times New Roman" w:cs="Times New Roman"/>
          <w:sz w:val="28"/>
          <w:szCs w:val="28"/>
        </w:rPr>
        <w:t xml:space="preserve"> Water Bottle</w:t>
      </w:r>
    </w:p>
    <w:p w14:paraId="345BB2AB" w14:textId="2AEEDF12" w:rsidR="00CD2D4E" w:rsidRPr="00397060" w:rsidRDefault="00CD2D4E" w:rsidP="00CD2D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>Made from 100% recycled materials</w:t>
      </w:r>
      <w:r w:rsidR="00397060" w:rsidRPr="00397060">
        <w:rPr>
          <w:rFonts w:ascii="Times New Roman" w:hAnsi="Times New Roman" w:cs="Times New Roman"/>
          <w:sz w:val="28"/>
          <w:szCs w:val="28"/>
        </w:rPr>
        <w:t>.</w:t>
      </w:r>
    </w:p>
    <w:p w14:paraId="4B481D81" w14:textId="28F076E1" w:rsidR="00CD2D4E" w:rsidRPr="00397060" w:rsidRDefault="00CD2D4E" w:rsidP="00CD2D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>Built-in hydration tracker connected to a mobile app</w:t>
      </w:r>
      <w:r w:rsidR="00397060" w:rsidRPr="00397060">
        <w:rPr>
          <w:rFonts w:ascii="Times New Roman" w:hAnsi="Times New Roman" w:cs="Times New Roman"/>
          <w:sz w:val="28"/>
          <w:szCs w:val="28"/>
        </w:rPr>
        <w:t>.</w:t>
      </w:r>
    </w:p>
    <w:p w14:paraId="381ECCCA" w14:textId="2C0D5834" w:rsidR="00CD2D4E" w:rsidRPr="00397060" w:rsidRDefault="00CD2D4E" w:rsidP="00CD2D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>Self-cleaning functionality using UV-C technology</w:t>
      </w:r>
      <w:r w:rsidR="00397060" w:rsidRPr="00397060">
        <w:rPr>
          <w:rFonts w:ascii="Times New Roman" w:hAnsi="Times New Roman" w:cs="Times New Roman"/>
          <w:sz w:val="28"/>
          <w:szCs w:val="28"/>
        </w:rPr>
        <w:t>.</w:t>
      </w:r>
    </w:p>
    <w:p w14:paraId="38A9EF17" w14:textId="16FD7ACA" w:rsidR="00A34BB2" w:rsidRPr="00397060" w:rsidRDefault="00CD2D4E" w:rsidP="00CD2D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>Lightweight, durable, and stylish design</w:t>
      </w:r>
      <w:r w:rsidR="00397060" w:rsidRPr="00397060">
        <w:rPr>
          <w:rFonts w:ascii="Times New Roman" w:hAnsi="Times New Roman" w:cs="Times New Roman"/>
          <w:sz w:val="28"/>
          <w:szCs w:val="28"/>
        </w:rPr>
        <w:t>.</w:t>
      </w:r>
    </w:p>
    <w:p w14:paraId="6A460771" w14:textId="77777777" w:rsidR="00A34BB2" w:rsidRPr="00397060" w:rsidRDefault="001F0703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>Employee Involvement</w:t>
      </w:r>
    </w:p>
    <w:p w14:paraId="55B044E4" w14:textId="77777777" w:rsidR="00397060" w:rsidRPr="00397060" w:rsidRDefault="00397060" w:rsidP="00397060">
      <w:pPr>
        <w:rPr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>To make this launch a success, we need your full support and participation. Here’s how you can contribute:</w:t>
      </w:r>
    </w:p>
    <w:p w14:paraId="1C74BDE6" w14:textId="77777777" w:rsidR="00397060" w:rsidRPr="00397060" w:rsidRDefault="00397060" w:rsidP="00397060">
      <w:pPr>
        <w:rPr>
          <w:rFonts w:ascii="Times New Roman" w:hAnsi="Times New Roman" w:cs="Times New Roman"/>
          <w:sz w:val="28"/>
          <w:szCs w:val="28"/>
        </w:rPr>
      </w:pPr>
      <w:r w:rsidRPr="002A6DD6">
        <w:rPr>
          <w:rFonts w:ascii="Times New Roman" w:hAnsi="Times New Roman" w:cs="Times New Roman"/>
          <w:b/>
          <w:bCs/>
          <w:sz w:val="28"/>
          <w:szCs w:val="28"/>
        </w:rPr>
        <w:t>Product Training</w:t>
      </w:r>
      <w:r w:rsidRPr="00397060">
        <w:rPr>
          <w:rFonts w:ascii="Times New Roman" w:hAnsi="Times New Roman" w:cs="Times New Roman"/>
          <w:sz w:val="28"/>
          <w:szCs w:val="28"/>
        </w:rPr>
        <w:t>: Attend the product training sessions scheduled for January 8–10, 2025, to familiarize yourself with its features and benefits.</w:t>
      </w:r>
    </w:p>
    <w:p w14:paraId="065F4199" w14:textId="77777777" w:rsidR="00397060" w:rsidRPr="00397060" w:rsidRDefault="00397060" w:rsidP="00397060">
      <w:pPr>
        <w:rPr>
          <w:rFonts w:ascii="Times New Roman" w:hAnsi="Times New Roman" w:cs="Times New Roman"/>
          <w:sz w:val="28"/>
          <w:szCs w:val="28"/>
        </w:rPr>
      </w:pPr>
      <w:r w:rsidRPr="002A6DD6">
        <w:rPr>
          <w:rFonts w:ascii="Times New Roman" w:hAnsi="Times New Roman" w:cs="Times New Roman"/>
          <w:b/>
          <w:bCs/>
          <w:sz w:val="28"/>
          <w:szCs w:val="28"/>
        </w:rPr>
        <w:lastRenderedPageBreak/>
        <w:t>Marketing Support</w:t>
      </w:r>
      <w:r w:rsidRPr="00397060">
        <w:rPr>
          <w:rFonts w:ascii="Times New Roman" w:hAnsi="Times New Roman" w:cs="Times New Roman"/>
          <w:sz w:val="28"/>
          <w:szCs w:val="28"/>
        </w:rPr>
        <w:t>: Share promotional materials on social media and encourage your networks to check out the product.</w:t>
      </w:r>
    </w:p>
    <w:p w14:paraId="1436348D" w14:textId="14C18AB5" w:rsidR="00A34BB2" w:rsidRPr="00397060" w:rsidRDefault="00397060" w:rsidP="00397060">
      <w:pPr>
        <w:rPr>
          <w:rFonts w:ascii="Times New Roman" w:hAnsi="Times New Roman" w:cs="Times New Roman"/>
          <w:sz w:val="28"/>
          <w:szCs w:val="28"/>
        </w:rPr>
      </w:pPr>
      <w:r w:rsidRPr="002A6DD6">
        <w:rPr>
          <w:rFonts w:ascii="Times New Roman" w:hAnsi="Times New Roman" w:cs="Times New Roman"/>
          <w:b/>
          <w:bCs/>
          <w:sz w:val="28"/>
          <w:szCs w:val="28"/>
        </w:rPr>
        <w:t>Customer Interaction</w:t>
      </w:r>
      <w:r w:rsidRPr="00397060">
        <w:rPr>
          <w:rFonts w:ascii="Times New Roman" w:hAnsi="Times New Roman" w:cs="Times New Roman"/>
          <w:sz w:val="28"/>
          <w:szCs w:val="28"/>
        </w:rPr>
        <w:t>: Be prepared to assist customers with inquiries and provide exceptional service during the launch phase.</w:t>
      </w:r>
    </w:p>
    <w:p w14:paraId="7E8AB4F3" w14:textId="77777777" w:rsidR="00A34BB2" w:rsidRPr="00397060" w:rsidRDefault="001F0703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>Celebration Event</w:t>
      </w:r>
    </w:p>
    <w:p w14:paraId="650A98E9" w14:textId="77777777" w:rsidR="00397060" w:rsidRPr="00397060" w:rsidRDefault="00397060" w:rsidP="00397060">
      <w:pPr>
        <w:rPr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 xml:space="preserve">We will host a launch event to unveil the </w:t>
      </w:r>
      <w:proofErr w:type="spellStart"/>
      <w:r w:rsidRPr="00397060">
        <w:rPr>
          <w:rFonts w:ascii="Times New Roman" w:hAnsi="Times New Roman" w:cs="Times New Roman"/>
          <w:b/>
          <w:bCs/>
          <w:sz w:val="28"/>
          <w:szCs w:val="28"/>
        </w:rPr>
        <w:t>EcoSmart</w:t>
      </w:r>
      <w:proofErr w:type="spellEnd"/>
      <w:r w:rsidRPr="00397060">
        <w:rPr>
          <w:rFonts w:ascii="Times New Roman" w:hAnsi="Times New Roman" w:cs="Times New Roman"/>
          <w:b/>
          <w:bCs/>
          <w:sz w:val="28"/>
          <w:szCs w:val="28"/>
        </w:rPr>
        <w:t xml:space="preserve"> Water Bottle</w:t>
      </w:r>
      <w:r w:rsidRPr="00397060">
        <w:rPr>
          <w:rFonts w:ascii="Times New Roman" w:hAnsi="Times New Roman" w:cs="Times New Roman"/>
          <w:sz w:val="28"/>
          <w:szCs w:val="28"/>
        </w:rPr>
        <w:t xml:space="preserve"> on </w:t>
      </w:r>
      <w:r w:rsidRPr="00397060">
        <w:rPr>
          <w:rFonts w:ascii="Times New Roman" w:hAnsi="Times New Roman" w:cs="Times New Roman"/>
          <w:b/>
          <w:bCs/>
          <w:sz w:val="28"/>
          <w:szCs w:val="28"/>
        </w:rPr>
        <w:t>January 14, 2025</w:t>
      </w:r>
      <w:r w:rsidRPr="00397060">
        <w:rPr>
          <w:rFonts w:ascii="Times New Roman" w:hAnsi="Times New Roman" w:cs="Times New Roman"/>
          <w:sz w:val="28"/>
          <w:szCs w:val="28"/>
        </w:rPr>
        <w:t>, at our headquarters’ auditorium at 3:00 PM. This will include a product demo, guest speakers, and refreshments. All employees are invited to attend and celebrate this exciting milestone with us.</w:t>
      </w:r>
    </w:p>
    <w:p w14:paraId="23402588" w14:textId="04AECEC4" w:rsidR="00397060" w:rsidRPr="00397060" w:rsidRDefault="00397060" w:rsidP="00397060">
      <w:pPr>
        <w:rPr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>If you have any questions or ideas about the product launch, please don’t hesitate to reach out to me at saimaislam@companyemail.com.</w:t>
      </w:r>
    </w:p>
    <w:p w14:paraId="0306FEB5" w14:textId="77777777" w:rsidR="00397060" w:rsidRPr="00397060" w:rsidRDefault="00397060" w:rsidP="00397060">
      <w:pPr>
        <w:rPr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 xml:space="preserve">Thank you for your enthusiasm and dedication. Let’s work together to make the </w:t>
      </w:r>
      <w:proofErr w:type="spellStart"/>
      <w:r w:rsidRPr="00397060">
        <w:rPr>
          <w:rFonts w:ascii="Times New Roman" w:hAnsi="Times New Roman" w:cs="Times New Roman"/>
          <w:b/>
          <w:bCs/>
          <w:sz w:val="28"/>
          <w:szCs w:val="28"/>
        </w:rPr>
        <w:t>EcoSmart</w:t>
      </w:r>
      <w:proofErr w:type="spellEnd"/>
      <w:r w:rsidRPr="00397060">
        <w:rPr>
          <w:rFonts w:ascii="Times New Roman" w:hAnsi="Times New Roman" w:cs="Times New Roman"/>
          <w:b/>
          <w:bCs/>
          <w:sz w:val="28"/>
          <w:szCs w:val="28"/>
        </w:rPr>
        <w:t xml:space="preserve"> Water Bottle</w:t>
      </w:r>
      <w:r w:rsidRPr="00397060">
        <w:rPr>
          <w:rFonts w:ascii="Times New Roman" w:hAnsi="Times New Roman" w:cs="Times New Roman"/>
          <w:sz w:val="28"/>
          <w:szCs w:val="28"/>
        </w:rPr>
        <w:t xml:space="preserve"> a huge success!</w:t>
      </w:r>
    </w:p>
    <w:p w14:paraId="2717B9E0" w14:textId="77777777" w:rsidR="00397060" w:rsidRPr="00397060" w:rsidRDefault="00397060" w:rsidP="00397060">
      <w:pPr>
        <w:rPr>
          <w:rFonts w:ascii="Times New Roman" w:hAnsi="Times New Roman" w:cs="Times New Roman"/>
          <w:sz w:val="28"/>
          <w:szCs w:val="28"/>
        </w:rPr>
      </w:pPr>
    </w:p>
    <w:p w14:paraId="6F752C00" w14:textId="413EF3B2" w:rsidR="00397060" w:rsidRPr="00397060" w:rsidRDefault="00397060" w:rsidP="00397060">
      <w:pPr>
        <w:rPr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>Sincerely,</w:t>
      </w:r>
    </w:p>
    <w:p w14:paraId="7D25EAE4" w14:textId="7E89065F" w:rsidR="00397060" w:rsidRPr="00397060" w:rsidRDefault="00397060" w:rsidP="00397060">
      <w:pPr>
        <w:rPr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>Saima Islam</w:t>
      </w:r>
    </w:p>
    <w:p w14:paraId="32B12670" w14:textId="77777777" w:rsidR="00397060" w:rsidRPr="00397060" w:rsidRDefault="00397060" w:rsidP="00397060">
      <w:pPr>
        <w:rPr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>Product Manager</w:t>
      </w:r>
    </w:p>
    <w:p w14:paraId="65C0CAEF" w14:textId="7AD6C544" w:rsidR="00A34BB2" w:rsidRPr="00397060" w:rsidRDefault="00397060" w:rsidP="00397060">
      <w:pPr>
        <w:rPr>
          <w:rFonts w:ascii="Times New Roman" w:hAnsi="Times New Roman" w:cs="Times New Roman"/>
          <w:sz w:val="28"/>
          <w:szCs w:val="28"/>
        </w:rPr>
      </w:pPr>
      <w:r w:rsidRPr="00397060">
        <w:rPr>
          <w:rFonts w:ascii="Times New Roman" w:hAnsi="Times New Roman" w:cs="Times New Roman"/>
          <w:sz w:val="28"/>
          <w:szCs w:val="28"/>
        </w:rPr>
        <w:t>saimaislam@companyemail.com</w:t>
      </w:r>
    </w:p>
    <w:sectPr w:rsidR="00A34BB2" w:rsidRPr="003970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880BD3"/>
    <w:multiLevelType w:val="hybridMultilevel"/>
    <w:tmpl w:val="44F8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666064">
    <w:abstractNumId w:val="8"/>
  </w:num>
  <w:num w:numId="2" w16cid:durableId="2057855694">
    <w:abstractNumId w:val="6"/>
  </w:num>
  <w:num w:numId="3" w16cid:durableId="619065775">
    <w:abstractNumId w:val="5"/>
  </w:num>
  <w:num w:numId="4" w16cid:durableId="81418768">
    <w:abstractNumId w:val="4"/>
  </w:num>
  <w:num w:numId="5" w16cid:durableId="756436813">
    <w:abstractNumId w:val="7"/>
  </w:num>
  <w:num w:numId="6" w16cid:durableId="1187212714">
    <w:abstractNumId w:val="3"/>
  </w:num>
  <w:num w:numId="7" w16cid:durableId="789399207">
    <w:abstractNumId w:val="2"/>
  </w:num>
  <w:num w:numId="8" w16cid:durableId="563226824">
    <w:abstractNumId w:val="1"/>
  </w:num>
  <w:num w:numId="9" w16cid:durableId="588659224">
    <w:abstractNumId w:val="0"/>
  </w:num>
  <w:num w:numId="10" w16cid:durableId="7546673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010F"/>
    <w:rsid w:val="001F0703"/>
    <w:rsid w:val="0029639D"/>
    <w:rsid w:val="002A6DD6"/>
    <w:rsid w:val="00326F90"/>
    <w:rsid w:val="00397060"/>
    <w:rsid w:val="004A4B33"/>
    <w:rsid w:val="005C18F2"/>
    <w:rsid w:val="006E6B4F"/>
    <w:rsid w:val="00A34BB2"/>
    <w:rsid w:val="00AA1D8D"/>
    <w:rsid w:val="00B47730"/>
    <w:rsid w:val="00C3693C"/>
    <w:rsid w:val="00CB0664"/>
    <w:rsid w:val="00CD2D4E"/>
    <w:rsid w:val="00DD2B7D"/>
    <w:rsid w:val="00E310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1B92F2"/>
  <w14:defaultImageDpi w14:val="300"/>
  <w15:docId w15:val="{120C013E-6D32-D349-9C8C-8CECA211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Saima Islam</cp:lastModifiedBy>
  <cp:revision>4</cp:revision>
  <dcterms:created xsi:type="dcterms:W3CDTF">2025-01-05T15:35:00Z</dcterms:created>
  <dcterms:modified xsi:type="dcterms:W3CDTF">2025-01-05T15:41:00Z</dcterms:modified>
  <cp:category/>
</cp:coreProperties>
</file>